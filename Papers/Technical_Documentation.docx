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7D039" w14:textId="77777777" w:rsidR="00363218" w:rsidRDefault="00363218" w:rsidP="00363218">
      <w:pPr>
        <w:pStyle w:val="Heading1"/>
      </w:pPr>
      <w:r>
        <w:t># Development Plan: Course Management System</w:t>
      </w:r>
    </w:p>
    <w:p w14:paraId="69EBF944" w14:textId="77777777" w:rsidR="00363218" w:rsidRDefault="00363218" w:rsidP="00363218">
      <w:pPr>
        <w:pStyle w:val="Heading1"/>
      </w:pPr>
    </w:p>
    <w:p w14:paraId="1CC68863" w14:textId="77777777" w:rsidR="00363218" w:rsidRDefault="00363218" w:rsidP="00363218">
      <w:pPr>
        <w:pStyle w:val="Heading1"/>
      </w:pPr>
      <w:r>
        <w:t>## Table of Contents</w:t>
      </w:r>
    </w:p>
    <w:p w14:paraId="076AF9E9" w14:textId="77777777" w:rsidR="00363218" w:rsidRDefault="00363218" w:rsidP="00363218">
      <w:pPr>
        <w:pStyle w:val="Heading1"/>
      </w:pPr>
      <w:r>
        <w:t>1. [Introduction](#introduction)</w:t>
      </w:r>
    </w:p>
    <w:p w14:paraId="2E021F1C" w14:textId="77777777" w:rsidR="00363218" w:rsidRDefault="00363218" w:rsidP="00363218">
      <w:pPr>
        <w:pStyle w:val="Heading1"/>
      </w:pPr>
      <w:r>
        <w:t>2. [Objectives](#objectives)</w:t>
      </w:r>
    </w:p>
    <w:p w14:paraId="2270493E" w14:textId="77777777" w:rsidR="00363218" w:rsidRDefault="00363218" w:rsidP="00363218">
      <w:pPr>
        <w:pStyle w:val="Heading1"/>
      </w:pPr>
      <w:r>
        <w:t xml:space="preserve">3. [System </w:t>
      </w:r>
      <w:proofErr w:type="gramStart"/>
      <w:r>
        <w:t>Architecture](</w:t>
      </w:r>
      <w:proofErr w:type="gramEnd"/>
      <w:r>
        <w:t>#system-architecture)</w:t>
      </w:r>
    </w:p>
    <w:p w14:paraId="48B6A1B8" w14:textId="77777777" w:rsidR="00363218" w:rsidRDefault="00363218" w:rsidP="00363218">
      <w:pPr>
        <w:pStyle w:val="Heading1"/>
      </w:pPr>
      <w:r>
        <w:t xml:space="preserve">4. [Features and </w:t>
      </w:r>
      <w:proofErr w:type="gramStart"/>
      <w:r>
        <w:t>Functionalities](</w:t>
      </w:r>
      <w:proofErr w:type="gramEnd"/>
      <w:r>
        <w:t>#features-and-functionalities)</w:t>
      </w:r>
    </w:p>
    <w:p w14:paraId="2166F3A7" w14:textId="77777777" w:rsidR="00363218" w:rsidRDefault="00363218" w:rsidP="00363218">
      <w:pPr>
        <w:pStyle w:val="Heading1"/>
      </w:pPr>
      <w:r>
        <w:t xml:space="preserve">5. [Technology </w:t>
      </w:r>
      <w:proofErr w:type="gramStart"/>
      <w:r>
        <w:t>Stack](</w:t>
      </w:r>
      <w:proofErr w:type="gramEnd"/>
      <w:r>
        <w:t>#technology-stack)</w:t>
      </w:r>
    </w:p>
    <w:p w14:paraId="059DFF0D" w14:textId="77777777" w:rsidR="00363218" w:rsidRDefault="00363218" w:rsidP="00363218">
      <w:pPr>
        <w:pStyle w:val="Heading1"/>
      </w:pPr>
      <w:r>
        <w:t xml:space="preserve">6. [Development </w:t>
      </w:r>
      <w:proofErr w:type="gramStart"/>
      <w:r>
        <w:t>Phases](</w:t>
      </w:r>
      <w:proofErr w:type="gramEnd"/>
      <w:r>
        <w:t>#development-phases)</w:t>
      </w:r>
    </w:p>
    <w:p w14:paraId="194E3DBD" w14:textId="77777777" w:rsidR="00363218" w:rsidRDefault="00363218" w:rsidP="00363218">
      <w:pPr>
        <w:pStyle w:val="Heading1"/>
      </w:pPr>
      <w:r>
        <w:t>7. [Timeline](#timeline)</w:t>
      </w:r>
    </w:p>
    <w:p w14:paraId="69A32EFC" w14:textId="77777777" w:rsidR="00363218" w:rsidRDefault="00363218" w:rsidP="00363218">
      <w:pPr>
        <w:pStyle w:val="Heading1"/>
      </w:pPr>
      <w:r>
        <w:t xml:space="preserve">8. [Testing </w:t>
      </w:r>
      <w:proofErr w:type="gramStart"/>
      <w:r>
        <w:t>Plan](</w:t>
      </w:r>
      <w:proofErr w:type="gramEnd"/>
      <w:r>
        <w:t>#testing-plan)</w:t>
      </w:r>
    </w:p>
    <w:p w14:paraId="344E63A5" w14:textId="77777777" w:rsidR="00363218" w:rsidRDefault="00363218" w:rsidP="00363218">
      <w:pPr>
        <w:pStyle w:val="Heading1"/>
      </w:pPr>
      <w:r>
        <w:t xml:space="preserve">9. [Risks and </w:t>
      </w:r>
      <w:proofErr w:type="gramStart"/>
      <w:r>
        <w:t>Mitigation](</w:t>
      </w:r>
      <w:proofErr w:type="gramEnd"/>
      <w:r>
        <w:t>#risks-and-mitigation)</w:t>
      </w:r>
    </w:p>
    <w:p w14:paraId="3E519293" w14:textId="77777777" w:rsidR="00363218" w:rsidRDefault="00363218" w:rsidP="00363218">
      <w:pPr>
        <w:pStyle w:val="Heading1"/>
      </w:pPr>
      <w:r>
        <w:t>10. [Conclusion](#conclusion)</w:t>
      </w:r>
    </w:p>
    <w:p w14:paraId="5A70DEE0" w14:textId="77777777" w:rsidR="00363218" w:rsidRDefault="00363218" w:rsidP="00363218">
      <w:pPr>
        <w:pStyle w:val="Heading1"/>
      </w:pPr>
    </w:p>
    <w:p w14:paraId="37233089" w14:textId="77777777" w:rsidR="00363218" w:rsidRDefault="00363218" w:rsidP="00363218">
      <w:pPr>
        <w:pStyle w:val="Heading1"/>
      </w:pPr>
      <w:r>
        <w:lastRenderedPageBreak/>
        <w:t>---</w:t>
      </w:r>
    </w:p>
    <w:p w14:paraId="5C09C698" w14:textId="77777777" w:rsidR="00363218" w:rsidRDefault="00363218" w:rsidP="00363218">
      <w:pPr>
        <w:pStyle w:val="Heading1"/>
      </w:pPr>
    </w:p>
    <w:p w14:paraId="7E14925A" w14:textId="77777777" w:rsidR="00363218" w:rsidRDefault="00363218" w:rsidP="00363218">
      <w:pPr>
        <w:pStyle w:val="Heading1"/>
      </w:pPr>
      <w:r>
        <w:t>## Introduction</w:t>
      </w:r>
    </w:p>
    <w:p w14:paraId="763F7E6E" w14:textId="77777777" w:rsidR="00363218" w:rsidRDefault="00363218" w:rsidP="00363218">
      <w:pPr>
        <w:pStyle w:val="Heading1"/>
      </w:pPr>
      <w:r>
        <w:t>The **Course Management System** is designed to streamline course, student, and faculty management, automate grade recording, and provide a robust reporting system. This plan outlines the development strategy, technologies, and schedule.</w:t>
      </w:r>
    </w:p>
    <w:p w14:paraId="7CE225FD" w14:textId="77777777" w:rsidR="00363218" w:rsidRDefault="00363218" w:rsidP="00363218">
      <w:pPr>
        <w:pStyle w:val="Heading1"/>
      </w:pPr>
    </w:p>
    <w:p w14:paraId="0AD847A2" w14:textId="77777777" w:rsidR="00363218" w:rsidRDefault="00363218" w:rsidP="00363218">
      <w:pPr>
        <w:pStyle w:val="Heading1"/>
      </w:pPr>
      <w:r>
        <w:t>---</w:t>
      </w:r>
    </w:p>
    <w:p w14:paraId="2640DAE9" w14:textId="77777777" w:rsidR="00363218" w:rsidRDefault="00363218" w:rsidP="00363218">
      <w:pPr>
        <w:pStyle w:val="Heading1"/>
      </w:pPr>
    </w:p>
    <w:p w14:paraId="211AD3F2" w14:textId="77777777" w:rsidR="00363218" w:rsidRDefault="00363218" w:rsidP="00363218">
      <w:pPr>
        <w:pStyle w:val="Heading1"/>
      </w:pPr>
      <w:r>
        <w:t>## Objectives</w:t>
      </w:r>
    </w:p>
    <w:p w14:paraId="1D41A057" w14:textId="77777777" w:rsidR="00363218" w:rsidRDefault="00363218" w:rsidP="00363218">
      <w:pPr>
        <w:pStyle w:val="Heading1"/>
      </w:pPr>
      <w:r>
        <w:t>- Simplify course, student, and faculty management processes.</w:t>
      </w:r>
    </w:p>
    <w:p w14:paraId="79B0F0A2" w14:textId="77777777" w:rsidR="00363218" w:rsidRDefault="00363218" w:rsidP="00363218">
      <w:pPr>
        <w:pStyle w:val="Heading1"/>
      </w:pPr>
      <w:r>
        <w:t>- Provide secure role-based authentication for users.</w:t>
      </w:r>
    </w:p>
    <w:p w14:paraId="140C7E8D" w14:textId="77777777" w:rsidR="00363218" w:rsidRDefault="00363218" w:rsidP="00363218">
      <w:pPr>
        <w:pStyle w:val="Heading1"/>
      </w:pPr>
      <w:r>
        <w:t>- Automate grade recording and generate reports efficiently.</w:t>
      </w:r>
    </w:p>
    <w:p w14:paraId="3E5F98E7" w14:textId="77777777" w:rsidR="00363218" w:rsidRDefault="00363218" w:rsidP="00363218">
      <w:pPr>
        <w:pStyle w:val="Heading1"/>
      </w:pPr>
    </w:p>
    <w:p w14:paraId="747999CD" w14:textId="77777777" w:rsidR="00363218" w:rsidRDefault="00363218" w:rsidP="00363218">
      <w:pPr>
        <w:pStyle w:val="Heading1"/>
      </w:pPr>
      <w:r>
        <w:t>---</w:t>
      </w:r>
    </w:p>
    <w:p w14:paraId="780E3D0A" w14:textId="77777777" w:rsidR="00363218" w:rsidRDefault="00363218" w:rsidP="00363218">
      <w:pPr>
        <w:pStyle w:val="Heading1"/>
      </w:pPr>
    </w:p>
    <w:p w14:paraId="5548944E" w14:textId="77777777" w:rsidR="00363218" w:rsidRDefault="00363218" w:rsidP="00363218">
      <w:pPr>
        <w:pStyle w:val="Heading1"/>
      </w:pPr>
      <w:r>
        <w:lastRenderedPageBreak/>
        <w:t>## System Architecture</w:t>
      </w:r>
    </w:p>
    <w:p w14:paraId="5C6E4EEC" w14:textId="77777777" w:rsidR="00363218" w:rsidRDefault="00363218" w:rsidP="00363218">
      <w:pPr>
        <w:pStyle w:val="Heading1"/>
      </w:pPr>
      <w:r>
        <w:t>The system will follow a **3-tier architecture**:</w:t>
      </w:r>
    </w:p>
    <w:p w14:paraId="0ED6A4BB" w14:textId="77777777" w:rsidR="00363218" w:rsidRDefault="00363218" w:rsidP="00363218">
      <w:pPr>
        <w:pStyle w:val="Heading1"/>
      </w:pPr>
      <w:r>
        <w:t>1. **Frontend**: User interface built with React.js.</w:t>
      </w:r>
    </w:p>
    <w:p w14:paraId="5B7A4A1C" w14:textId="77777777" w:rsidR="00363218" w:rsidRDefault="00363218" w:rsidP="00363218">
      <w:pPr>
        <w:pStyle w:val="Heading1"/>
      </w:pPr>
      <w:r>
        <w:t>2. **Backend**: Business logic using Django/Flask.</w:t>
      </w:r>
    </w:p>
    <w:p w14:paraId="7D7A0C81" w14:textId="77777777" w:rsidR="00363218" w:rsidRDefault="00363218" w:rsidP="00363218">
      <w:pPr>
        <w:pStyle w:val="Heading1"/>
      </w:pPr>
      <w:r>
        <w:t>3. **Database**: PostgreSQL for data storage.</w:t>
      </w:r>
    </w:p>
    <w:p w14:paraId="4E3EA620" w14:textId="77777777" w:rsidR="00363218" w:rsidRDefault="00363218" w:rsidP="00363218">
      <w:pPr>
        <w:pStyle w:val="Heading1"/>
      </w:pPr>
    </w:p>
    <w:p w14:paraId="5477FDCE" w14:textId="77777777" w:rsidR="00363218" w:rsidRDefault="00363218" w:rsidP="00363218">
      <w:pPr>
        <w:pStyle w:val="Heading1"/>
      </w:pPr>
      <w:r>
        <w:t>---</w:t>
      </w:r>
    </w:p>
    <w:p w14:paraId="1A509C0F" w14:textId="77777777" w:rsidR="00363218" w:rsidRDefault="00363218" w:rsidP="00363218">
      <w:pPr>
        <w:pStyle w:val="Heading1"/>
      </w:pPr>
    </w:p>
    <w:p w14:paraId="217FA539" w14:textId="77777777" w:rsidR="00363218" w:rsidRDefault="00363218" w:rsidP="00363218">
      <w:pPr>
        <w:pStyle w:val="Heading1"/>
      </w:pPr>
      <w:r>
        <w:t>## Features and Functionalities</w:t>
      </w:r>
    </w:p>
    <w:p w14:paraId="38F230E8" w14:textId="77777777" w:rsidR="00363218" w:rsidRDefault="00363218" w:rsidP="00363218">
      <w:pPr>
        <w:pStyle w:val="Heading1"/>
      </w:pPr>
      <w:r>
        <w:t>- **Course Management**: Add, edit, and delete courses.</w:t>
      </w:r>
    </w:p>
    <w:p w14:paraId="3E4B0CC6" w14:textId="77777777" w:rsidR="00363218" w:rsidRDefault="00363218" w:rsidP="00363218">
      <w:pPr>
        <w:pStyle w:val="Heading1"/>
      </w:pPr>
      <w:r>
        <w:t>- **Student Management**: Enroll students, manage records, and record grades.</w:t>
      </w:r>
    </w:p>
    <w:p w14:paraId="6035CF43" w14:textId="77777777" w:rsidR="00363218" w:rsidRDefault="00363218" w:rsidP="00363218">
      <w:pPr>
        <w:pStyle w:val="Heading1"/>
      </w:pPr>
      <w:r>
        <w:t>- **Faculty Management**: Assign courses and manage workloads.</w:t>
      </w:r>
    </w:p>
    <w:p w14:paraId="0B5D142F" w14:textId="77777777" w:rsidR="00363218" w:rsidRDefault="00363218" w:rsidP="00363218">
      <w:pPr>
        <w:pStyle w:val="Heading1"/>
      </w:pPr>
      <w:r>
        <w:t>- **Authentication System**: Secure login with role-based access.</w:t>
      </w:r>
    </w:p>
    <w:p w14:paraId="0CDC168F" w14:textId="77777777" w:rsidR="00363218" w:rsidRDefault="00363218" w:rsidP="00363218">
      <w:pPr>
        <w:pStyle w:val="Heading1"/>
      </w:pPr>
      <w:r>
        <w:t>- **Grade Recording**: Record grades and compute averages.</w:t>
      </w:r>
    </w:p>
    <w:p w14:paraId="725A2A5D" w14:textId="77777777" w:rsidR="00363218" w:rsidRDefault="00363218" w:rsidP="00363218">
      <w:pPr>
        <w:pStyle w:val="Heading1"/>
      </w:pPr>
      <w:r>
        <w:t>- **Reporting Tools**: Generate class lists, grades, and workload reports.</w:t>
      </w:r>
    </w:p>
    <w:p w14:paraId="08181764" w14:textId="77777777" w:rsidR="00363218" w:rsidRDefault="00363218" w:rsidP="00363218">
      <w:pPr>
        <w:pStyle w:val="Heading1"/>
      </w:pPr>
    </w:p>
    <w:p w14:paraId="1F46167F" w14:textId="77777777" w:rsidR="00363218" w:rsidRDefault="00363218" w:rsidP="00363218">
      <w:pPr>
        <w:pStyle w:val="Heading1"/>
      </w:pPr>
      <w:r>
        <w:t>---</w:t>
      </w:r>
    </w:p>
    <w:p w14:paraId="5ED9BE55" w14:textId="77777777" w:rsidR="00363218" w:rsidRDefault="00363218" w:rsidP="00363218">
      <w:pPr>
        <w:pStyle w:val="Heading1"/>
      </w:pPr>
    </w:p>
    <w:p w14:paraId="6267A58F" w14:textId="77777777" w:rsidR="00363218" w:rsidRDefault="00363218" w:rsidP="00363218">
      <w:pPr>
        <w:pStyle w:val="Heading1"/>
      </w:pPr>
      <w:r>
        <w:t>## Technology Stack</w:t>
      </w:r>
    </w:p>
    <w:p w14:paraId="3D474141" w14:textId="77777777" w:rsidR="00363218" w:rsidRDefault="00363218" w:rsidP="00363218">
      <w:pPr>
        <w:pStyle w:val="Heading1"/>
      </w:pPr>
      <w:r>
        <w:t>- **Frontend**: React.js</w:t>
      </w:r>
    </w:p>
    <w:p w14:paraId="719F4070" w14:textId="77777777" w:rsidR="00363218" w:rsidRDefault="00363218" w:rsidP="00363218">
      <w:pPr>
        <w:pStyle w:val="Heading1"/>
      </w:pPr>
      <w:r>
        <w:t>- **Backend**: Django or Flask</w:t>
      </w:r>
    </w:p>
    <w:p w14:paraId="05780320" w14:textId="77777777" w:rsidR="00363218" w:rsidRDefault="00363218" w:rsidP="00363218">
      <w:pPr>
        <w:pStyle w:val="Heading1"/>
      </w:pPr>
      <w:r>
        <w:t>- **Database**: PostgreSQL or MySQL</w:t>
      </w:r>
    </w:p>
    <w:p w14:paraId="681C8E9B" w14:textId="77777777" w:rsidR="00363218" w:rsidRDefault="00363218" w:rsidP="00363218">
      <w:pPr>
        <w:pStyle w:val="Heading1"/>
      </w:pPr>
      <w:r>
        <w:t>- **Version Control**: Git and GitHub</w:t>
      </w:r>
    </w:p>
    <w:p w14:paraId="2A97C20D" w14:textId="77777777" w:rsidR="00363218" w:rsidRDefault="00363218" w:rsidP="00363218">
      <w:pPr>
        <w:pStyle w:val="Heading1"/>
      </w:pPr>
    </w:p>
    <w:p w14:paraId="1AFC3C39" w14:textId="77777777" w:rsidR="00363218" w:rsidRDefault="00363218" w:rsidP="00363218">
      <w:pPr>
        <w:pStyle w:val="Heading1"/>
      </w:pPr>
      <w:r>
        <w:t>---</w:t>
      </w:r>
    </w:p>
    <w:p w14:paraId="599F25D4" w14:textId="77777777" w:rsidR="00363218" w:rsidRDefault="00363218" w:rsidP="00363218">
      <w:pPr>
        <w:pStyle w:val="Heading1"/>
      </w:pPr>
    </w:p>
    <w:p w14:paraId="497B2F06" w14:textId="77777777" w:rsidR="00363218" w:rsidRDefault="00363218" w:rsidP="00363218">
      <w:pPr>
        <w:pStyle w:val="Heading1"/>
      </w:pPr>
      <w:r>
        <w:t>## Development Phases</w:t>
      </w:r>
    </w:p>
    <w:p w14:paraId="15C7E06F" w14:textId="77777777" w:rsidR="00363218" w:rsidRDefault="00363218" w:rsidP="00363218">
      <w:pPr>
        <w:pStyle w:val="Heading1"/>
      </w:pPr>
      <w:r>
        <w:t>| Phase                  | Duration | Tasks                                     |</w:t>
      </w:r>
    </w:p>
    <w:p w14:paraId="2FF9C157" w14:textId="77777777" w:rsidR="00363218" w:rsidRDefault="00363218" w:rsidP="00363218">
      <w:pPr>
        <w:pStyle w:val="Heading1"/>
      </w:pPr>
      <w:r>
        <w:t>|------------------------|----------|-------------------------------------------|</w:t>
      </w:r>
    </w:p>
    <w:p w14:paraId="1B7AF73B" w14:textId="77777777" w:rsidR="00363218" w:rsidRDefault="00363218" w:rsidP="00363218">
      <w:pPr>
        <w:pStyle w:val="Heading1"/>
      </w:pPr>
      <w:r>
        <w:t>| Planning and Setup     | 1 week   | Initialize repo, setup tech stack         |</w:t>
      </w:r>
    </w:p>
    <w:p w14:paraId="576B56FE" w14:textId="77777777" w:rsidR="00363218" w:rsidRDefault="00363218" w:rsidP="00363218">
      <w:pPr>
        <w:pStyle w:val="Heading1"/>
      </w:pPr>
      <w:r>
        <w:lastRenderedPageBreak/>
        <w:t xml:space="preserve">| Core Features          | 4 </w:t>
      </w:r>
      <w:proofErr w:type="gramStart"/>
      <w:r>
        <w:t>weeks  |</w:t>
      </w:r>
      <w:proofErr w:type="gramEnd"/>
      <w:r>
        <w:t xml:space="preserve"> Develop Course, Student, Faculty modules  |</w:t>
      </w:r>
    </w:p>
    <w:p w14:paraId="4BF52FD4" w14:textId="77777777" w:rsidR="00363218" w:rsidRDefault="00363218" w:rsidP="00363218">
      <w:pPr>
        <w:pStyle w:val="Heading1"/>
      </w:pPr>
      <w:r>
        <w:t xml:space="preserve">| Authentication &amp; Grades| 2 </w:t>
      </w:r>
      <w:proofErr w:type="gramStart"/>
      <w:r>
        <w:t>weeks  |</w:t>
      </w:r>
      <w:proofErr w:type="gramEnd"/>
      <w:r>
        <w:t xml:space="preserve"> Implement authentication and grade system |</w:t>
      </w:r>
    </w:p>
    <w:p w14:paraId="1838C4E4" w14:textId="77777777" w:rsidR="00363218" w:rsidRDefault="00363218" w:rsidP="00363218">
      <w:pPr>
        <w:pStyle w:val="Heading1"/>
      </w:pPr>
      <w:r>
        <w:t xml:space="preserve">| Reporting System       | 2 </w:t>
      </w:r>
      <w:proofErr w:type="gramStart"/>
      <w:r>
        <w:t>weeks  |</w:t>
      </w:r>
      <w:proofErr w:type="gramEnd"/>
      <w:r>
        <w:t xml:space="preserve"> Create dynamic reporting tools            |</w:t>
      </w:r>
    </w:p>
    <w:p w14:paraId="54E60F61" w14:textId="77777777" w:rsidR="00363218" w:rsidRDefault="00363218" w:rsidP="00363218">
      <w:pPr>
        <w:pStyle w:val="Heading1"/>
      </w:pPr>
      <w:r>
        <w:t xml:space="preserve">| Testing and Deployment | 2 </w:t>
      </w:r>
      <w:proofErr w:type="gramStart"/>
      <w:r>
        <w:t>weeks  |</w:t>
      </w:r>
      <w:proofErr w:type="gramEnd"/>
      <w:r>
        <w:t xml:space="preserve"> Perform testing and deploy system         |</w:t>
      </w:r>
    </w:p>
    <w:p w14:paraId="18E8F10E" w14:textId="77777777" w:rsidR="00363218" w:rsidRDefault="00363218" w:rsidP="00363218">
      <w:pPr>
        <w:pStyle w:val="Heading1"/>
      </w:pPr>
    </w:p>
    <w:p w14:paraId="3B746061" w14:textId="77777777" w:rsidR="00363218" w:rsidRDefault="00363218" w:rsidP="00363218">
      <w:pPr>
        <w:pStyle w:val="Heading1"/>
      </w:pPr>
      <w:r>
        <w:t>---</w:t>
      </w:r>
    </w:p>
    <w:p w14:paraId="7AA24F36" w14:textId="77777777" w:rsidR="00363218" w:rsidRDefault="00363218" w:rsidP="00363218">
      <w:pPr>
        <w:pStyle w:val="Heading1"/>
      </w:pPr>
    </w:p>
    <w:p w14:paraId="3FC5D2FD" w14:textId="77777777" w:rsidR="00363218" w:rsidRDefault="00363218" w:rsidP="00363218">
      <w:pPr>
        <w:pStyle w:val="Heading1"/>
      </w:pPr>
      <w:r>
        <w:t>## Timeline</w:t>
      </w:r>
    </w:p>
    <w:p w14:paraId="233BFDDE" w14:textId="77777777" w:rsidR="00363218" w:rsidRDefault="00363218" w:rsidP="00363218">
      <w:pPr>
        <w:pStyle w:val="Heading1"/>
      </w:pPr>
      <w:r>
        <w:t>- **Week 1**: Initial setup and planning.</w:t>
      </w:r>
    </w:p>
    <w:p w14:paraId="4F86EBD7" w14:textId="77777777" w:rsidR="00363218" w:rsidRDefault="00363218" w:rsidP="00363218">
      <w:pPr>
        <w:pStyle w:val="Heading1"/>
      </w:pPr>
      <w:r>
        <w:t>- **Weeks 2-5**: Development of core features.</w:t>
      </w:r>
    </w:p>
    <w:p w14:paraId="061267CF" w14:textId="77777777" w:rsidR="00363218" w:rsidRDefault="00363218" w:rsidP="00363218">
      <w:pPr>
        <w:pStyle w:val="Heading1"/>
      </w:pPr>
      <w:r>
        <w:t>- **Weeks 6-7**: Add authentication and grading system.</w:t>
      </w:r>
    </w:p>
    <w:p w14:paraId="0B25155E" w14:textId="77777777" w:rsidR="00363218" w:rsidRDefault="00363218" w:rsidP="00363218">
      <w:pPr>
        <w:pStyle w:val="Heading1"/>
      </w:pPr>
      <w:r>
        <w:t>- **Weeks 8-9**: Build reporting tools.</w:t>
      </w:r>
    </w:p>
    <w:p w14:paraId="28B16E39" w14:textId="77777777" w:rsidR="00363218" w:rsidRDefault="00363218" w:rsidP="00363218">
      <w:pPr>
        <w:pStyle w:val="Heading1"/>
      </w:pPr>
      <w:r>
        <w:t>- **Week 10**: Final testing and deployment.</w:t>
      </w:r>
    </w:p>
    <w:p w14:paraId="39DE4797" w14:textId="77777777" w:rsidR="00363218" w:rsidRDefault="00363218" w:rsidP="00363218">
      <w:pPr>
        <w:pStyle w:val="Heading1"/>
      </w:pPr>
    </w:p>
    <w:p w14:paraId="1F6D3F41" w14:textId="77777777" w:rsidR="00363218" w:rsidRDefault="00363218" w:rsidP="00363218">
      <w:pPr>
        <w:pStyle w:val="Heading1"/>
      </w:pPr>
      <w:r>
        <w:t>---</w:t>
      </w:r>
    </w:p>
    <w:p w14:paraId="3D205A75" w14:textId="77777777" w:rsidR="00363218" w:rsidRDefault="00363218" w:rsidP="00363218">
      <w:pPr>
        <w:pStyle w:val="Heading1"/>
      </w:pPr>
    </w:p>
    <w:p w14:paraId="1D3B1D09" w14:textId="77777777" w:rsidR="00363218" w:rsidRDefault="00363218" w:rsidP="00363218">
      <w:pPr>
        <w:pStyle w:val="Heading1"/>
      </w:pPr>
      <w:r>
        <w:t>## Testing Plan</w:t>
      </w:r>
    </w:p>
    <w:p w14:paraId="7FD5B6A3" w14:textId="77777777" w:rsidR="00363218" w:rsidRDefault="00363218" w:rsidP="00363218">
      <w:pPr>
        <w:pStyle w:val="Heading1"/>
      </w:pPr>
      <w:r>
        <w:t>- **Unit Testing**: Verify individual components.</w:t>
      </w:r>
    </w:p>
    <w:p w14:paraId="44CC7949" w14:textId="77777777" w:rsidR="00363218" w:rsidRDefault="00363218" w:rsidP="00363218">
      <w:pPr>
        <w:pStyle w:val="Heading1"/>
      </w:pPr>
      <w:r>
        <w:t>- **Integration Testing**: Ensure modules work together.</w:t>
      </w:r>
    </w:p>
    <w:p w14:paraId="7355B8E9" w14:textId="77777777" w:rsidR="00363218" w:rsidRDefault="00363218" w:rsidP="00363218">
      <w:pPr>
        <w:pStyle w:val="Heading1"/>
      </w:pPr>
      <w:r>
        <w:t>- **System Testing**: Test the entire system end-to-end.</w:t>
      </w:r>
    </w:p>
    <w:p w14:paraId="3AA3C937" w14:textId="77777777" w:rsidR="00363218" w:rsidRDefault="00363218" w:rsidP="00363218">
      <w:pPr>
        <w:pStyle w:val="Heading1"/>
      </w:pPr>
    </w:p>
    <w:p w14:paraId="386B2583" w14:textId="77777777" w:rsidR="00363218" w:rsidRDefault="00363218" w:rsidP="00363218">
      <w:pPr>
        <w:pStyle w:val="Heading1"/>
      </w:pPr>
      <w:r>
        <w:t>---</w:t>
      </w:r>
    </w:p>
    <w:p w14:paraId="018AE6F7" w14:textId="77777777" w:rsidR="00363218" w:rsidRDefault="00363218" w:rsidP="00363218">
      <w:pPr>
        <w:pStyle w:val="Heading1"/>
      </w:pPr>
    </w:p>
    <w:p w14:paraId="48CB3313" w14:textId="77777777" w:rsidR="00363218" w:rsidRDefault="00363218" w:rsidP="00363218">
      <w:pPr>
        <w:pStyle w:val="Heading1"/>
      </w:pPr>
      <w:r>
        <w:t>## Risks and Mitigation</w:t>
      </w:r>
    </w:p>
    <w:p w14:paraId="3673333A" w14:textId="77777777" w:rsidR="00363218" w:rsidRDefault="00363218" w:rsidP="00363218">
      <w:pPr>
        <w:pStyle w:val="Heading1"/>
      </w:pPr>
      <w:r>
        <w:t>- **Delays in development**: Use Agile methodology for incremental progress.</w:t>
      </w:r>
    </w:p>
    <w:p w14:paraId="7C80F668" w14:textId="77777777" w:rsidR="00363218" w:rsidRDefault="00363218" w:rsidP="00363218">
      <w:pPr>
        <w:pStyle w:val="Heading1"/>
      </w:pPr>
      <w:r>
        <w:t>- **Data loss**: Regular backups and version control.</w:t>
      </w:r>
    </w:p>
    <w:p w14:paraId="7A79F8C7" w14:textId="77777777" w:rsidR="00363218" w:rsidRDefault="00363218" w:rsidP="00363218">
      <w:pPr>
        <w:pStyle w:val="Heading1"/>
      </w:pPr>
    </w:p>
    <w:p w14:paraId="3449D405" w14:textId="77777777" w:rsidR="00363218" w:rsidRDefault="00363218" w:rsidP="00363218">
      <w:pPr>
        <w:pStyle w:val="Heading1"/>
      </w:pPr>
      <w:r>
        <w:t>---</w:t>
      </w:r>
    </w:p>
    <w:p w14:paraId="0F5782AF" w14:textId="77777777" w:rsidR="00363218" w:rsidRDefault="00363218" w:rsidP="00363218">
      <w:pPr>
        <w:pStyle w:val="Heading1"/>
      </w:pPr>
    </w:p>
    <w:p w14:paraId="2B3D3643" w14:textId="77777777" w:rsidR="00363218" w:rsidRDefault="00363218" w:rsidP="00363218">
      <w:pPr>
        <w:pStyle w:val="Heading1"/>
      </w:pPr>
      <w:r>
        <w:t>## Conclusion</w:t>
      </w:r>
    </w:p>
    <w:p w14:paraId="6C996439" w14:textId="66577524" w:rsidR="00DC145F" w:rsidRDefault="00363218" w:rsidP="00363218">
      <w:pPr>
        <w:pStyle w:val="Heading1"/>
      </w:pPr>
      <w:r>
        <w:t xml:space="preserve">This plan ensures a structured, step-by-step development of the Course Management System, delivering a secure, efficient, and user-friendly </w:t>
      </w:r>
      <w:proofErr w:type="spellStart"/>
      <w:r>
        <w:t>solution.</w:t>
      </w:r>
      <w:r w:rsidR="00000000">
        <w:t>Technical</w:t>
      </w:r>
      <w:proofErr w:type="spellEnd"/>
      <w:r w:rsidR="00000000">
        <w:t xml:space="preserve"> Documentation</w:t>
      </w:r>
    </w:p>
    <w:p w14:paraId="53A6D671" w14:textId="77777777" w:rsidR="00DC145F" w:rsidRDefault="00000000">
      <w:pPr>
        <w:pStyle w:val="Heading2"/>
      </w:pPr>
      <w:r>
        <w:t>1. Overview</w:t>
      </w:r>
    </w:p>
    <w:p w14:paraId="427D9115" w14:textId="77777777" w:rsidR="00DC145F" w:rsidRDefault="00000000">
      <w:r>
        <w:t>This document provides a detailed technical explanation of the Course Management System, including system architecture, components, API endpoints, database schema, and deployment instructions. It serves as a reference for developers, system administrators, and technical stakeholders.</w:t>
      </w:r>
    </w:p>
    <w:p w14:paraId="663398E9" w14:textId="77777777" w:rsidR="00DC145F" w:rsidRDefault="00000000">
      <w:pPr>
        <w:pStyle w:val="Heading2"/>
      </w:pPr>
      <w:r>
        <w:t>2. System Architecture</w:t>
      </w:r>
    </w:p>
    <w:p w14:paraId="647E0B05" w14:textId="77777777" w:rsidR="00DC145F" w:rsidRDefault="00000000">
      <w:r>
        <w:t>The Course Management System follows the Model-View-Controller (MVC) architecture for maintainability, scalability, and separation of concerns. The system is built using the following components:</w:t>
      </w:r>
    </w:p>
    <w:p w14:paraId="527999A1" w14:textId="77777777" w:rsidR="00DC145F" w:rsidRDefault="00000000">
      <w:pPr>
        <w:pStyle w:val="ListBullet"/>
      </w:pPr>
      <w:r>
        <w:t>- Frontend: React.js provides a dynamic and interactive user interface for end-users.</w:t>
      </w:r>
    </w:p>
    <w:p w14:paraId="1E079506" w14:textId="77777777" w:rsidR="00DC145F" w:rsidRDefault="00000000">
      <w:pPr>
        <w:pStyle w:val="ListBullet"/>
      </w:pPr>
      <w:r>
        <w:t>- Backend: Django (Python) handles the business logic, user authentication, and data processing.</w:t>
      </w:r>
    </w:p>
    <w:p w14:paraId="23ECD15C" w14:textId="77777777" w:rsidR="00DC145F" w:rsidRDefault="00000000">
      <w:pPr>
        <w:pStyle w:val="ListBullet"/>
      </w:pPr>
      <w:r>
        <w:t>- Database: PostgreSQL is used for structured data storage and efficient querying.</w:t>
      </w:r>
    </w:p>
    <w:p w14:paraId="4F288984" w14:textId="77777777" w:rsidR="00DC145F" w:rsidRDefault="00000000">
      <w:pPr>
        <w:pStyle w:val="ListBullet"/>
      </w:pPr>
      <w:r>
        <w:t>- API: RESTful APIs are implemented to facilitate communication between the frontend and backend.</w:t>
      </w:r>
    </w:p>
    <w:p w14:paraId="613077A6" w14:textId="77777777" w:rsidR="00DC145F" w:rsidRDefault="00000000">
      <w:pPr>
        <w:pStyle w:val="Heading2"/>
      </w:pPr>
      <w:r>
        <w:t>3. API Endpoints</w:t>
      </w:r>
    </w:p>
    <w:p w14:paraId="1B6B0E52" w14:textId="77777777" w:rsidR="00DC145F" w:rsidRDefault="00000000">
      <w:r>
        <w:t>The system exposes the following API endpoints for interaction between the frontend and backend: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76"/>
        <w:gridCol w:w="2871"/>
        <w:gridCol w:w="2873"/>
      </w:tblGrid>
      <w:tr w:rsidR="00DC145F" w14:paraId="6D85E0C1" w14:textId="77777777" w:rsidTr="00DC1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1132A8" w14:textId="77777777" w:rsidR="00DC145F" w:rsidRDefault="00000000">
            <w:r>
              <w:t>Endpoint</w:t>
            </w:r>
          </w:p>
        </w:tc>
        <w:tc>
          <w:tcPr>
            <w:tcW w:w="2880" w:type="dxa"/>
          </w:tcPr>
          <w:p w14:paraId="2FD15330" w14:textId="77777777" w:rsidR="00DC145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880" w:type="dxa"/>
          </w:tcPr>
          <w:p w14:paraId="0C713188" w14:textId="77777777" w:rsidR="00DC145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145F" w14:paraId="509D7190" w14:textId="77777777" w:rsidTr="00DC1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40C4EB7" w14:textId="77777777" w:rsidR="00DC145F" w:rsidRDefault="00000000">
            <w:r>
              <w:t>/api/auth/login</w:t>
            </w:r>
          </w:p>
        </w:tc>
        <w:tc>
          <w:tcPr>
            <w:tcW w:w="2880" w:type="dxa"/>
          </w:tcPr>
          <w:p w14:paraId="27348D09" w14:textId="77777777" w:rsidR="00DC14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80" w:type="dxa"/>
          </w:tcPr>
          <w:p w14:paraId="261361D8" w14:textId="77777777" w:rsidR="00DC14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 users and generate a token.</w:t>
            </w:r>
          </w:p>
        </w:tc>
      </w:tr>
      <w:tr w:rsidR="00DC145F" w14:paraId="3909CCBF" w14:textId="77777777" w:rsidTr="00DC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31A6FD6" w14:textId="77777777" w:rsidR="00DC145F" w:rsidRDefault="00000000">
            <w:r>
              <w:t>/api/auth/register</w:t>
            </w:r>
          </w:p>
        </w:tc>
        <w:tc>
          <w:tcPr>
            <w:tcW w:w="2880" w:type="dxa"/>
          </w:tcPr>
          <w:p w14:paraId="68414C5E" w14:textId="77777777" w:rsidR="00DC14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80" w:type="dxa"/>
          </w:tcPr>
          <w:p w14:paraId="2C1B9402" w14:textId="77777777" w:rsidR="00DC14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new users with role-based access.</w:t>
            </w:r>
          </w:p>
        </w:tc>
      </w:tr>
      <w:tr w:rsidR="00DC145F" w14:paraId="135E5138" w14:textId="77777777" w:rsidTr="00DC1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80081D2" w14:textId="77777777" w:rsidR="00DC145F" w:rsidRDefault="00000000">
            <w:r>
              <w:t>/api/courses</w:t>
            </w:r>
          </w:p>
        </w:tc>
        <w:tc>
          <w:tcPr>
            <w:tcW w:w="2880" w:type="dxa"/>
          </w:tcPr>
          <w:p w14:paraId="5681253D" w14:textId="77777777" w:rsidR="00DC14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14:paraId="337E67BB" w14:textId="77777777" w:rsidR="00DC14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 list of all available courses.</w:t>
            </w:r>
          </w:p>
        </w:tc>
      </w:tr>
      <w:tr w:rsidR="00DC145F" w14:paraId="662D5E14" w14:textId="77777777" w:rsidTr="00DC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45E947B" w14:textId="77777777" w:rsidR="00DC145F" w:rsidRDefault="00000000">
            <w:r>
              <w:t>/api/courses</w:t>
            </w:r>
          </w:p>
        </w:tc>
        <w:tc>
          <w:tcPr>
            <w:tcW w:w="2880" w:type="dxa"/>
          </w:tcPr>
          <w:p w14:paraId="5B7302EE" w14:textId="77777777" w:rsidR="00DC14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80" w:type="dxa"/>
          </w:tcPr>
          <w:p w14:paraId="664452E7" w14:textId="77777777" w:rsidR="00DC14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course (admin-only).</w:t>
            </w:r>
          </w:p>
        </w:tc>
      </w:tr>
      <w:tr w:rsidR="00DC145F" w14:paraId="537CED6E" w14:textId="77777777" w:rsidTr="00DC1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7F1043" w14:textId="77777777" w:rsidR="00DC145F" w:rsidRDefault="00000000">
            <w:r>
              <w:t>/api/students</w:t>
            </w:r>
          </w:p>
        </w:tc>
        <w:tc>
          <w:tcPr>
            <w:tcW w:w="2880" w:type="dxa"/>
          </w:tcPr>
          <w:p w14:paraId="269FC2DE" w14:textId="77777777" w:rsidR="00DC14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14:paraId="5A03811C" w14:textId="77777777" w:rsidR="00DC14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 list of enrolled students.</w:t>
            </w:r>
          </w:p>
        </w:tc>
      </w:tr>
      <w:tr w:rsidR="00DC145F" w14:paraId="7C0061FD" w14:textId="77777777" w:rsidTr="00DC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AD8221" w14:textId="77777777" w:rsidR="00DC145F" w:rsidRDefault="00000000">
            <w:r>
              <w:t>/api/grades</w:t>
            </w:r>
          </w:p>
        </w:tc>
        <w:tc>
          <w:tcPr>
            <w:tcW w:w="2880" w:type="dxa"/>
          </w:tcPr>
          <w:p w14:paraId="6D661EC7" w14:textId="77777777" w:rsidR="00DC14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80" w:type="dxa"/>
          </w:tcPr>
          <w:p w14:paraId="01B79CA0" w14:textId="77777777" w:rsidR="00DC14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grades for a specific </w:t>
            </w:r>
            <w:r>
              <w:lastRenderedPageBreak/>
              <w:t>student and course.</w:t>
            </w:r>
          </w:p>
        </w:tc>
      </w:tr>
    </w:tbl>
    <w:p w14:paraId="35BC2C23" w14:textId="77777777" w:rsidR="00DC145F" w:rsidRDefault="00000000">
      <w:pPr>
        <w:pStyle w:val="Heading2"/>
      </w:pPr>
      <w:r>
        <w:lastRenderedPageBreak/>
        <w:t>4. Database Schema</w:t>
      </w:r>
    </w:p>
    <w:p w14:paraId="0EF603A0" w14:textId="77777777" w:rsidR="00DC145F" w:rsidRDefault="00000000">
      <w:r>
        <w:t>The database schema consists of the following tables to handle core functionality: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2"/>
        <w:gridCol w:w="4308"/>
      </w:tblGrid>
      <w:tr w:rsidR="00DC145F" w14:paraId="10B5C48D" w14:textId="77777777" w:rsidTr="00DC1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F5BA7D" w14:textId="77777777" w:rsidR="00DC145F" w:rsidRDefault="00000000">
            <w:r>
              <w:t>Table</w:t>
            </w:r>
          </w:p>
        </w:tc>
        <w:tc>
          <w:tcPr>
            <w:tcW w:w="4320" w:type="dxa"/>
          </w:tcPr>
          <w:p w14:paraId="04000B15" w14:textId="77777777" w:rsidR="00DC145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145F" w14:paraId="4002C735" w14:textId="77777777" w:rsidTr="00DC1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42173C" w14:textId="77777777" w:rsidR="00DC145F" w:rsidRDefault="00000000">
            <w:r>
              <w:t>users</w:t>
            </w:r>
          </w:p>
        </w:tc>
        <w:tc>
          <w:tcPr>
            <w:tcW w:w="4320" w:type="dxa"/>
          </w:tcPr>
          <w:p w14:paraId="0A82339D" w14:textId="77777777" w:rsidR="00DC14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user information including roles (admin, student, faculty).</w:t>
            </w:r>
          </w:p>
        </w:tc>
      </w:tr>
      <w:tr w:rsidR="00DC145F" w14:paraId="5B0A2A91" w14:textId="77777777" w:rsidTr="00DC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A1066F" w14:textId="77777777" w:rsidR="00DC145F" w:rsidRDefault="00000000">
            <w:r>
              <w:t>courses</w:t>
            </w:r>
          </w:p>
        </w:tc>
        <w:tc>
          <w:tcPr>
            <w:tcW w:w="4320" w:type="dxa"/>
          </w:tcPr>
          <w:p w14:paraId="4D80A36B" w14:textId="77777777" w:rsidR="00DC14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course details such as name, description, and credits.</w:t>
            </w:r>
          </w:p>
        </w:tc>
      </w:tr>
      <w:tr w:rsidR="00DC145F" w14:paraId="208A69C8" w14:textId="77777777" w:rsidTr="00DC1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0FEFB1" w14:textId="77777777" w:rsidR="00DC145F" w:rsidRDefault="00000000">
            <w:r>
              <w:t>enrollments</w:t>
            </w:r>
          </w:p>
        </w:tc>
        <w:tc>
          <w:tcPr>
            <w:tcW w:w="4320" w:type="dxa"/>
          </w:tcPr>
          <w:p w14:paraId="6E6B2C2B" w14:textId="77777777" w:rsidR="00DC14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students to courses and stores enrollment details.</w:t>
            </w:r>
          </w:p>
        </w:tc>
      </w:tr>
      <w:tr w:rsidR="00DC145F" w14:paraId="43C4B7AA" w14:textId="77777777" w:rsidTr="00DC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08D061" w14:textId="77777777" w:rsidR="00DC145F" w:rsidRDefault="00000000">
            <w:r>
              <w:t>grades</w:t>
            </w:r>
          </w:p>
        </w:tc>
        <w:tc>
          <w:tcPr>
            <w:tcW w:w="4320" w:type="dxa"/>
          </w:tcPr>
          <w:p w14:paraId="622F1851" w14:textId="77777777" w:rsidR="00DC14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grades for each student and course.</w:t>
            </w:r>
          </w:p>
        </w:tc>
      </w:tr>
      <w:tr w:rsidR="00DC145F" w14:paraId="5737EC7E" w14:textId="77777777" w:rsidTr="00DC1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C6BF3C" w14:textId="77777777" w:rsidR="00DC145F" w:rsidRDefault="00000000">
            <w:r>
              <w:t>faculty_assignments</w:t>
            </w:r>
          </w:p>
        </w:tc>
        <w:tc>
          <w:tcPr>
            <w:tcW w:w="4320" w:type="dxa"/>
          </w:tcPr>
          <w:p w14:paraId="1FA34FC5" w14:textId="77777777" w:rsidR="00DC14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Tracks which faculty members are assigned to which courses.</w:t>
            </w:r>
          </w:p>
        </w:tc>
      </w:tr>
    </w:tbl>
    <w:p w14:paraId="177872E5" w14:textId="77777777" w:rsidR="00DC145F" w:rsidRDefault="00000000">
      <w:pPr>
        <w:pStyle w:val="Heading2"/>
      </w:pPr>
      <w:r>
        <w:t>5. Deployment Instructions</w:t>
      </w:r>
    </w:p>
    <w:p w14:paraId="02DC7BDC" w14:textId="77777777" w:rsidR="00DC145F" w:rsidRDefault="00000000">
      <w:r>
        <w:t>Follow these steps to deploy the system:</w:t>
      </w:r>
    </w:p>
    <w:p w14:paraId="5F885108" w14:textId="77777777" w:rsidR="00DC145F" w:rsidRDefault="00000000">
      <w:r>
        <w:t>1. Clone the repository from GitHub.</w:t>
      </w:r>
    </w:p>
    <w:p w14:paraId="0B997CE6" w14:textId="77777777" w:rsidR="00DC145F" w:rsidRDefault="00000000">
      <w:r>
        <w:t>2. Install required dependencies using `pip install -r requirements.txt` for the backend and `npm install` for the frontend.</w:t>
      </w:r>
    </w:p>
    <w:p w14:paraId="1A5937A2" w14:textId="77777777" w:rsidR="00DC145F" w:rsidRDefault="00000000">
      <w:r>
        <w:t>3. Configure the PostgreSQL database and update the settings in the backend configuration file.</w:t>
      </w:r>
    </w:p>
    <w:p w14:paraId="6BB7FE8B" w14:textId="77777777" w:rsidR="00DC145F" w:rsidRDefault="00000000">
      <w:r>
        <w:t>4. Run database migrations using `python manage.py migrate`.</w:t>
      </w:r>
    </w:p>
    <w:p w14:paraId="0CACF949" w14:textId="77777777" w:rsidR="00DC145F" w:rsidRDefault="00000000">
      <w:r>
        <w:t>5. Start the backend server using `python manage.py runserver`.</w:t>
      </w:r>
    </w:p>
    <w:p w14:paraId="62E41074" w14:textId="77777777" w:rsidR="00DC145F" w:rsidRDefault="00000000">
      <w:r>
        <w:t>6. Start the frontend server using `npm start`.</w:t>
      </w:r>
    </w:p>
    <w:p w14:paraId="62580F0D" w14:textId="77777777" w:rsidR="00DC145F" w:rsidRDefault="00000000">
      <w:r>
        <w:t>7. Access the system via the configured URL.</w:t>
      </w:r>
    </w:p>
    <w:sectPr w:rsidR="00DC14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11053">
    <w:abstractNumId w:val="8"/>
  </w:num>
  <w:num w:numId="2" w16cid:durableId="1619142233">
    <w:abstractNumId w:val="6"/>
  </w:num>
  <w:num w:numId="3" w16cid:durableId="19740738">
    <w:abstractNumId w:val="5"/>
  </w:num>
  <w:num w:numId="4" w16cid:durableId="1331522132">
    <w:abstractNumId w:val="4"/>
  </w:num>
  <w:num w:numId="5" w16cid:durableId="132867246">
    <w:abstractNumId w:val="7"/>
  </w:num>
  <w:num w:numId="6" w16cid:durableId="463887841">
    <w:abstractNumId w:val="3"/>
  </w:num>
  <w:num w:numId="7" w16cid:durableId="2083141373">
    <w:abstractNumId w:val="2"/>
  </w:num>
  <w:num w:numId="8" w16cid:durableId="1076363373">
    <w:abstractNumId w:val="1"/>
  </w:num>
  <w:num w:numId="9" w16cid:durableId="192834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3218"/>
    <w:rsid w:val="00895482"/>
    <w:rsid w:val="00AA1D8D"/>
    <w:rsid w:val="00B47730"/>
    <w:rsid w:val="00B54897"/>
    <w:rsid w:val="00CB0664"/>
    <w:rsid w:val="00DC1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B67D1"/>
  <w14:defaultImageDpi w14:val="300"/>
  <w15:docId w15:val="{0A78F10D-B0EC-4DA3-82BA-0B90DBC9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kurtkiervalerio@gmail.com</cp:lastModifiedBy>
  <cp:revision>2</cp:revision>
  <dcterms:created xsi:type="dcterms:W3CDTF">2025-02-04T16:34:00Z</dcterms:created>
  <dcterms:modified xsi:type="dcterms:W3CDTF">2025-02-04T16:34:00Z</dcterms:modified>
  <cp:category/>
</cp:coreProperties>
</file>